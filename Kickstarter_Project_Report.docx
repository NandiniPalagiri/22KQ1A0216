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Kickstarter Crowdfunding Database Project</w:t>
      </w:r>
    </w:p>
    <w:p>
      <w:pPr>
        <w:pStyle w:val="Heading2"/>
      </w:pPr>
      <w:r>
        <w:t>1. Introduction</w:t>
      </w:r>
    </w:p>
    <w:p>
      <w:r>
        <w:t>This project simulates a Kickstarter-style crowdfunding platform using MySQL. The database stores information about users, projects, rewards, and pledges. It allows creators to list their projects, and backers to pledge money in exchange for rewards. The system can track project progress, funding goals, and backer contributions.</w:t>
      </w:r>
    </w:p>
    <w:p>
      <w:pPr>
        <w:pStyle w:val="Heading2"/>
      </w:pPr>
      <w:r>
        <w:t>2. Objective and Scope</w:t>
      </w:r>
    </w:p>
    <w:p>
      <w:r>
        <w:t>The main objective of this project is to design and implement a relational database that supports the core functions of a crowdfunding platform. The scope includes defining the database schema, inserting sample data, and executing SQL queries to extract insights such as top-funded projects, total raised amounts, and backer lists.</w:t>
      </w:r>
    </w:p>
    <w:p>
      <w:pPr>
        <w:pStyle w:val="Heading2"/>
      </w:pPr>
      <w:r>
        <w:t>3. Database Design</w:t>
      </w:r>
    </w:p>
    <w:p>
      <w:r>
        <w:t>The database consists of the following tables:</w:t>
      </w:r>
    </w:p>
    <w:p>
      <w:r>
        <w:t>• Users – Stores information about users who can be either project creators or backers.</w:t>
        <w:br/>
        <w:t>• Projects – Stores details about each crowdfunding project.</w:t>
        <w:br/>
        <w:t>• Rewards – Stores details of reward tiers for each project.</w:t>
        <w:br/>
        <w:t>• Pledges – Stores backer contributions linked to specific rewards.</w:t>
      </w:r>
    </w:p>
    <w:p>
      <w:r>
        <w:t>The following diagram shows the relationship between the tables:</w:t>
      </w:r>
    </w:p>
    <w:p>
      <w:r>
        <w:t>[ER Diagram Here]</w:t>
      </w:r>
    </w:p>
    <w:p>
      <w:pPr>
        <w:pStyle w:val="Heading2"/>
      </w:pPr>
      <w:r>
        <w:t>4. CREATE TABLE Scripts</w:t>
      </w:r>
    </w:p>
    <w:p>
      <w:r>
        <w:br/>
        <w:t>CREATE TABLE Users (</w:t>
        <w:br/>
        <w:t xml:space="preserve">    user_id INT PRIMARY KEY,</w:t>
        <w:br/>
        <w:t xml:space="preserve">    name VARCHAR(100),</w:t>
        <w:br/>
        <w:t xml:space="preserve">    email VARCHAR(100) UNIQUE,</w:t>
        <w:br/>
        <w:t xml:space="preserve">    role ENUM('creator', 'backer')</w:t>
        <w:br/>
        <w:t>);</w:t>
        <w:br/>
        <w:br/>
        <w:t>CREATE TABLE Projects (</w:t>
        <w:br/>
        <w:t xml:space="preserve">    project_id INT PRIMARY KEY,</w:t>
        <w:br/>
        <w:t xml:space="preserve">    creator_id INT,</w:t>
        <w:br/>
        <w:t xml:space="preserve">    title VARCHAR(200),</w:t>
        <w:br/>
        <w:t xml:space="preserve">    description TEXT,</w:t>
        <w:br/>
        <w:t xml:space="preserve">    category ENUM('Art', 'Technology', 'Design', 'Music', 'Film'),</w:t>
        <w:br/>
        <w:t xml:space="preserve">    goal_amount DECIMAL(10,2),</w:t>
        <w:br/>
        <w:t xml:space="preserve">    current_amount DECIMAL(10,2),</w:t>
        <w:br/>
        <w:t xml:space="preserve">    start_date DATE,</w:t>
        <w:br/>
        <w:t xml:space="preserve">    end_date DATE,</w:t>
        <w:br/>
        <w:t xml:space="preserve">    status ENUM('ongoing', 'successful', 'failed'),</w:t>
        <w:br/>
        <w:t xml:space="preserve">    FOREIGN KEY (creator_id) REFERENCES Users(user_id)</w:t>
        <w:br/>
        <w:t>);</w:t>
        <w:br/>
        <w:br/>
        <w:t>CREATE TABLE Rewards (</w:t>
        <w:br/>
        <w:t xml:space="preserve">    reward_id INT PRIMARY KEY,</w:t>
        <w:br/>
        <w:t xml:space="preserve">    project_id INT,</w:t>
        <w:br/>
        <w:t xml:space="preserve">    description TEXT,</w:t>
        <w:br/>
        <w:t xml:space="preserve">    amount DECIMAL(10,2),</w:t>
        <w:br/>
        <w:t xml:space="preserve">    FOREIGN KEY (project_id) REFERENCES Projects(project_id)</w:t>
        <w:br/>
        <w:t>);</w:t>
        <w:br/>
        <w:br/>
        <w:t>CREATE TABLE Pledges (</w:t>
        <w:br/>
        <w:t xml:space="preserve">    pledge_id INT PRIMARY KEY,</w:t>
        <w:br/>
        <w:t xml:space="preserve">    project_id INT,</w:t>
        <w:br/>
        <w:t xml:space="preserve">    backer_id INT,</w:t>
        <w:br/>
        <w:t xml:space="preserve">    reward_id INT,</w:t>
        <w:br/>
        <w:t xml:space="preserve">    amount DECIMAL(10,2),</w:t>
        <w:br/>
        <w:t xml:space="preserve">    pledge_date DATE,</w:t>
        <w:br/>
        <w:t xml:space="preserve">    FOREIGN KEY (project_id) REFERENCES Projects(project_id),</w:t>
        <w:br/>
        <w:t xml:space="preserve">    FOREIGN KEY (backer_id) REFERENCES Users(user_id),</w:t>
        <w:br/>
        <w:t xml:space="preserve">    FOREIGN KEY (reward_id) REFERENCES Rewards(reward_id)</w:t>
        <w:br/>
        <w:t>);</w:t>
        <w:br/>
      </w:r>
    </w:p>
    <w:p>
      <w:pPr>
        <w:pStyle w:val="Heading2"/>
      </w:pPr>
      <w:r>
        <w:t>5. Sample Data (INSERT Statements)</w:t>
      </w:r>
    </w:p>
    <w:p>
      <w:r>
        <w:br/>
        <w:t>INSERT INTO Users (user_id, name, email, role) VALUES</w:t>
        <w:br/>
        <w:t>(1, 'Alice', 'alice@example.com', 'creator'),</w:t>
        <w:br/>
        <w:t>(2, 'Bob', 'bob@example.com', 'backer'),</w:t>
        <w:br/>
        <w:t>(3, 'Charlie', 'charlie@example.com', 'backer'),</w:t>
        <w:br/>
        <w:t>(4, 'Diana', 'diana@example.com', 'creator');</w:t>
        <w:br/>
        <w:br/>
        <w:t>INSERT INTO Projects (project_id, creator_id, title, description, category, goal_amount, current_amount, start_date, end_date, status) VALUES</w:t>
        <w:br/>
        <w:t>(1, 1, 'Eco-Friendly Notebook', 'Recyclable paper notebooks', 'Design', 5000.00, 2500.00, '2025-07-01', '2025-07-30', 'ongoing'),</w:t>
        <w:br/>
        <w:t>(2, 4, 'Smart Garden', 'Automated indoor plant watering system', 'Technology', 20000.00, 30000.00, '2025-05-01', '2025-06-01', 'successful'),</w:t>
        <w:br/>
        <w:t>(3, 1, 'Solar Charger Bag', 'Backpack with solar panel charger', 'Technology', 30000.00, 10000.00, '2025-06-01', '2025-07-01', 'failed'),</w:t>
        <w:br/>
        <w:t>(4, 4, 'Eco-Friendly Toothbrush', 'Bamboo biodegradable toothbrush', 'Design', 10000.00, 3500.00, '2025-08-01', '2025-08-30', 'ongoing');</w:t>
        <w:br/>
        <w:br/>
        <w:t>INSERT INTO Rewards (reward_id, project_id, description, amount) VALUES</w:t>
        <w:br/>
        <w:t>(1, 1, '1 Notebook', 250.00),</w:t>
        <w:br/>
        <w:t>(2, 1, '5 Notebooks', 1000.00),</w:t>
        <w:br/>
        <w:t>(3, 2, 'Small Smart Garden', 5000.00),</w:t>
        <w:br/>
        <w:t>(4, 2, 'Large Smart Garden', 12000.00);</w:t>
        <w:br/>
        <w:br/>
        <w:t>INSERT INTO Pledges (pledge_id, project_id, backer_id, reward_id, amount, pledge_date) VALUES</w:t>
        <w:br/>
        <w:t>(1, 1, 2, 1, 250.00, '2025-07-02'),</w:t>
        <w:br/>
        <w:t>(2, 1, 3, 2, 1000.00, '2025-07-05'),</w:t>
        <w:br/>
        <w:t>(3, 2, 2, 3, 5000.00, '2025-05-05'),</w:t>
        <w:br/>
        <w:t>(4, 2, 3, 4, 12000.00, '2025-05-10');</w:t>
        <w:br/>
      </w:r>
    </w:p>
    <w:p>
      <w:pPr>
        <w:pStyle w:val="Heading2"/>
      </w:pPr>
      <w:r>
        <w:t>6. Example Queries</w:t>
      </w:r>
    </w:p>
    <w:p>
      <w:r>
        <w:br/>
        <w:t>-- Total raised per project</w:t>
        <w:br/>
        <w:t>SELECT project_id, title, SUM(amount) AS total_raised</w:t>
        <w:br/>
        <w:t>FROM Pledges</w:t>
        <w:br/>
        <w:t>JOIN Projects USING (project_id)</w:t>
        <w:br/>
        <w:t>GROUP BY project_id, title;</w:t>
        <w:br/>
        <w:br/>
        <w:t>-- Top funded project</w:t>
        <w:br/>
        <w:t>SELECT title, current_amount</w:t>
        <w:br/>
        <w:t>FROM Projects</w:t>
        <w:br/>
        <w:t>ORDER BY current_amount DESC</w:t>
        <w:br/>
        <w:t>LIMIT 1;</w:t>
        <w:br/>
        <w:br/>
        <w:t>-- Backers list per project</w:t>
        <w:br/>
        <w:t>SELECT project_id, title, name AS backer_name</w:t>
        <w:br/>
        <w:t>FROM Pledges</w:t>
        <w:br/>
        <w:t>JOIN Users ON Pledges.backer_id = Users.user_id</w:t>
        <w:br/>
        <w:t>JOIN Projects USING (project_id)</w:t>
        <w:br/>
        <w:t>ORDER BY project_id;</w:t>
        <w:br/>
      </w:r>
    </w:p>
    <w:p>
      <w:pPr>
        <w:pStyle w:val="Heading2"/>
      </w:pPr>
      <w:r>
        <w:t>7. Conclusion</w:t>
      </w:r>
    </w:p>
    <w:p>
      <w:r>
        <w:t>This project demonstrates the use of MySQL to design a relational database for a crowdfunding platform. It covers table creation, data insertion, and example queries for extracting meaningful insights.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